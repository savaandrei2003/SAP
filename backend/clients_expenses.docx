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SWISS ROLL TOWEL, CHOCOLATE  SPOTSLARGE CAKE TOWEL CHOCOLATE SPOTSRETROSPOT CANDLE  MEDIUMBLUE BIRDHOUSE DECORATIONCERAMIC PLATE STRAWBERRY DESIGNCERAMIC STRAWBERRY DESIGN MUGLARGE CAKE STAND  HANGING STRAWBERYMINI CAKE STAND  HANGING STRAWBERYCERAMIC BOWL WITH STRAWBERRY DESIGNRED RETROSPOT TEA CUP AND SAUCER FRYING PAN RED RETROSPOTFRYING PAN PINK POLKADOTFRYING PAN BLUE POLKADOTMILK PAN RED RETROSPOTMILK PAN BLUE POLKADOTCAKE STAND LOVEBIRD 2 TIER WHITECAKE STAND WHITE TWO TIER LACECAKE STAND LOVEBIRD 2 TIER PINKHAIRCLIPS FORTIES FABRIC ASSORTEDDANISH ROSE DECORATIVE PLATEDANISH ROSE ROUND SEWING BOXDANISH ROSE TRINKET TRAYSDANISH ROSE DELUXE COASTERBICYCLE PUNCTURE REPAIR KIT LUNCH BAG PAISLEY PARK  VINTAGE DOILY JUMBO BAG RED JUMBO BAG ALPHABETJUMBO BAG PAISLEY PARKCHARLOTTE BAG PINK POLKADOTRED RETROSPOT CHARLOTTE BAGLUNCH BAG RED RETROSPOTFAIRY CAKE FLANNEL ASSORTED COLOUR</w:t>
      </w:r>
    </w:p>
    <w:p>
      <w:r>
        <w:t xml:space="preserve">TEA BAG PLATE RED RETROSPOTCHRISTMAS MUSICAL ZINC STARCHRISTMAS MUSICAL ZINC TREEMUSICAL ZINC HEART DECORATION FOLKART ZINC HEART CHRISTMAS DECTOILET SIGN OCCUPIED OR VACANTKEY FOB , BACK DOOR CHRISTMAS HANGING TREE WITH BELLSET OF 2 CERAMIC CHRISTMAS TREESFILIGREE HEART BUTTERFLY WHITE HEART OF WICKER LARGEHEART OF WICKER SMALLSET OF 6 HERB TINS SKETCHBOOKJOY WOODEN BLOCK LETTERSLUNCH BAG RED RETROSPOTLUNCH BAG APPLE DESIGNLUNCH BAG VINTAGE DOILY SKETCHBOOK MAGNETIC SHOPPING LISTPANTRY MAGNETIC  SHOPPING LISTJOY WOODEN BLOCK LETTERSRECIPE BOX RETROSPOT SET OF 4 PANTRY JELLY MOULDSPEACE WOODEN BLOCK LETTERSRECIPE BOX PANTRY YELLOW DESIGNSET OF 6 HERB TINS SKETCHBOOKRECIPE BOX PANTRY YELLOW DESIGNSET OF 3 CAKE TINS SKETCHBOOKSKULL DESIGN TV DINNER TRAYSET 3 RETROSPOT TEA,COFFEE,SUGARSET OF 3 CAKE TINS PANTRY DESIGN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